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C421D90" w14:textId="77777777" w:rsidR="00541BAC" w:rsidRDefault="00000000">
      <w:pPr>
        <w:pStyle w:val="Title"/>
      </w:pPr>
      <w:r>
        <w:t>Kaleb Coberly</w:t>
      </w:r>
    </w:p>
    <w:p w14:paraId="3F74FB59" w14:textId="54A5B0D7" w:rsidR="00541BAC" w:rsidRDefault="00000000" w:rsidP="00EE5501">
      <w:pPr>
        <w:spacing w:after="0"/>
      </w:pPr>
      <w:r>
        <w:t>📍 Bellingham, WA, USA</w:t>
      </w:r>
      <w:r w:rsidR="00A45F25">
        <w:t xml:space="preserve"> </w:t>
      </w:r>
      <w:r w:rsidR="00793019">
        <w:t xml:space="preserve">| </w:t>
      </w:r>
      <w:r>
        <w:rPr>
          <w:rFonts w:ascii="Apple Color Emoji" w:hAnsi="Apple Color Emoji" w:cs="Apple Color Emoji"/>
        </w:rPr>
        <w:t>✉️</w:t>
      </w:r>
      <w:r>
        <w:t xml:space="preserve"> </w:t>
      </w:r>
      <w:hyperlink r:id="rId6" w:history="1">
        <w:r w:rsidR="00EE5501" w:rsidRPr="00ED1A52">
          <w:rPr>
            <w:rStyle w:val="Hyperlink"/>
          </w:rPr>
          <w:t>kaleb.coberly@gmail.com</w:t>
        </w:r>
      </w:hyperlink>
      <w:r w:rsidR="00A45F25">
        <w:t xml:space="preserve"> </w:t>
      </w:r>
      <w:r w:rsidR="00793019">
        <w:t xml:space="preserve">| </w:t>
      </w:r>
      <w:r w:rsidR="00EE5501">
        <w:t xml:space="preserve">🌐 </w:t>
      </w:r>
      <w:hyperlink r:id="rId7" w:history="1">
        <w:r w:rsidR="00EE5501" w:rsidRPr="00ED1A52">
          <w:rPr>
            <w:rStyle w:val="Hyperlink"/>
          </w:rPr>
          <w:t>kalebcoberly.com</w:t>
        </w:r>
      </w:hyperlink>
    </w:p>
    <w:p w14:paraId="3DFD90D8" w14:textId="62EF94BC" w:rsidR="00371A9F" w:rsidRDefault="00000000" w:rsidP="00F84049">
      <w:pPr>
        <w:pStyle w:val="Heading1"/>
      </w:pPr>
      <w:r>
        <w:t>Summary</w:t>
      </w:r>
    </w:p>
    <w:p w14:paraId="4BA56F3E" w14:textId="79FF6AE9" w:rsidR="00541BAC" w:rsidRDefault="00621FE6" w:rsidP="00F84049">
      <w:pPr>
        <w:spacing w:before="240"/>
      </w:pPr>
      <w:r>
        <w:t>Data engineer, backend software</w:t>
      </w:r>
      <w:r w:rsidR="00EE5501">
        <w:t xml:space="preserve"> engineer</w:t>
      </w:r>
      <w:r>
        <w:t xml:space="preserve"> </w:t>
      </w:r>
      <w:r w:rsidR="00C113C2">
        <w:t>with a</w:t>
      </w:r>
      <w:r w:rsidR="00E138ED">
        <w:t xml:space="preserve"> </w:t>
      </w:r>
      <w:r>
        <w:t xml:space="preserve">background in research and analysis. Builds and deploys tools, analytics, </w:t>
      </w:r>
      <w:r w:rsidR="00EE5501">
        <w:t xml:space="preserve">and </w:t>
      </w:r>
      <w:r>
        <w:t>pipelines</w:t>
      </w:r>
      <w:r w:rsidR="00C25F64">
        <w:t xml:space="preserve"> that help others </w:t>
      </w:r>
      <w:r w:rsidR="00E138ED">
        <w:t>reliably</w:t>
      </w:r>
      <w:r w:rsidR="00C25F64">
        <w:t xml:space="preserve"> use data</w:t>
      </w:r>
      <w:r w:rsidR="00EF0700">
        <w:t xml:space="preserve"> better</w:t>
      </w:r>
      <w:r>
        <w:t>. Supports users</w:t>
      </w:r>
      <w:r w:rsidR="00EE5501">
        <w:t xml:space="preserve"> </w:t>
      </w:r>
      <w:r w:rsidR="00424501">
        <w:t xml:space="preserve">and developers </w:t>
      </w:r>
      <w:r w:rsidR="00EE5501">
        <w:t>with</w:t>
      </w:r>
      <w:r>
        <w:t xml:space="preserve"> documentation</w:t>
      </w:r>
      <w:r w:rsidR="00EE5501">
        <w:t xml:space="preserve">, </w:t>
      </w:r>
      <w:r w:rsidR="00424501">
        <w:t xml:space="preserve">dev tools, issue </w:t>
      </w:r>
      <w:r w:rsidR="00EE5501">
        <w:t>triage,</w:t>
      </w:r>
      <w:r w:rsidR="00424501">
        <w:t xml:space="preserve"> </w:t>
      </w:r>
      <w:r w:rsidR="00EE5501">
        <w:t xml:space="preserve">hands-on </w:t>
      </w:r>
      <w:r w:rsidR="00687EA3">
        <w:t>training</w:t>
      </w:r>
      <w:r w:rsidR="00137CD2">
        <w:t>,</w:t>
      </w:r>
      <w:r w:rsidR="00EE5501">
        <w:t xml:space="preserve"> and debugging</w:t>
      </w:r>
      <w:r>
        <w:t>. Improves systems with a focus on clarity</w:t>
      </w:r>
      <w:r w:rsidR="00137CD2">
        <w:t xml:space="preserve"> and</w:t>
      </w:r>
      <w:r>
        <w:t xml:space="preserve"> maintainability. Prioritizes data quality, </w:t>
      </w:r>
      <w:r w:rsidR="00E138ED">
        <w:t xml:space="preserve">reproducibility, </w:t>
      </w:r>
      <w:r>
        <w:t>validity, and meaningful results.</w:t>
      </w:r>
    </w:p>
    <w:p w14:paraId="7CE376E8" w14:textId="6D8727B1" w:rsidR="00371A9F" w:rsidRPr="00371A9F" w:rsidRDefault="00000000" w:rsidP="00F84049">
      <w:pPr>
        <w:pStyle w:val="Heading1"/>
      </w:pPr>
      <w:r>
        <w:t>Skills</w:t>
      </w:r>
    </w:p>
    <w:p w14:paraId="151E3368" w14:textId="4CB6D2C4" w:rsidR="00541BAC" w:rsidRDefault="00000000" w:rsidP="00F84049">
      <w:pPr>
        <w:pStyle w:val="ListBullet"/>
        <w:spacing w:before="240"/>
      </w:pPr>
      <w:r w:rsidRPr="00CE756D">
        <w:rPr>
          <w:i/>
          <w:iCs/>
        </w:rPr>
        <w:t>Programming &amp; Scripting:</w:t>
      </w:r>
      <w:r>
        <w:t xml:space="preserve"> Python, R, Bash, SQL, NoSQL</w:t>
      </w:r>
      <w:r w:rsidR="003A0D81">
        <w:t>, C++</w:t>
      </w:r>
      <w:r w:rsidR="00D2548F">
        <w:t>, HTML</w:t>
      </w:r>
      <w:r w:rsidR="00FA56DA">
        <w:t>.</w:t>
      </w:r>
    </w:p>
    <w:p w14:paraId="42A6E23D" w14:textId="5383BD35" w:rsidR="00541BAC" w:rsidRDefault="00000000">
      <w:pPr>
        <w:pStyle w:val="ListBullet"/>
      </w:pPr>
      <w:r w:rsidRPr="00CE756D">
        <w:rPr>
          <w:i/>
          <w:iCs/>
        </w:rPr>
        <w:t>DevOps &amp; Tooling:</w:t>
      </w:r>
      <w:r>
        <w:t xml:space="preserve"> Git,</w:t>
      </w:r>
      <w:r w:rsidR="00EE5501">
        <w:t xml:space="preserve"> Make,</w:t>
      </w:r>
      <w:r>
        <w:t xml:space="preserve"> Docker, GitHub Actions, Jenkins, CI/CD, Python packaging, debugging</w:t>
      </w:r>
      <w:r w:rsidR="00177AE8">
        <w:t>, QC and testing frameworks</w:t>
      </w:r>
      <w:r w:rsidR="009E7D5D">
        <w:t>.</w:t>
      </w:r>
    </w:p>
    <w:p w14:paraId="1742269D" w14:textId="04D51ACC" w:rsidR="00541BAC" w:rsidRDefault="00000000">
      <w:pPr>
        <w:pStyle w:val="ListBullet"/>
      </w:pPr>
      <w:r w:rsidRPr="00CE756D">
        <w:rPr>
          <w:i/>
          <w:iCs/>
        </w:rPr>
        <w:t>Data Engineering:</w:t>
      </w:r>
      <w:r>
        <w:t xml:space="preserve"> ETL pipelines, </w:t>
      </w:r>
      <w:r w:rsidR="002E71B9" w:rsidRPr="002E71B9">
        <w:t>RDBMS</w:t>
      </w:r>
      <w:r>
        <w:t xml:space="preserve">, </w:t>
      </w:r>
      <w:r w:rsidR="002E71B9">
        <w:t>database design</w:t>
      </w:r>
      <w:r w:rsidR="000E4E9D">
        <w:t>, data modeling</w:t>
      </w:r>
      <w:r>
        <w:t xml:space="preserve">, </w:t>
      </w:r>
      <w:r w:rsidR="002E71B9">
        <w:t xml:space="preserve">data cleaning, data validation, </w:t>
      </w:r>
      <w:r w:rsidR="00C25F64">
        <w:t xml:space="preserve">methodological implementation, </w:t>
      </w:r>
      <w:r w:rsidR="002E71B9">
        <w:t xml:space="preserve">data </w:t>
      </w:r>
      <w:r>
        <w:t>versioning,</w:t>
      </w:r>
      <w:r w:rsidR="000E4E9D">
        <w:t xml:space="preserve"> MySQL, MariaDB, MongoDB</w:t>
      </w:r>
      <w:r w:rsidR="00FC1B0B">
        <w:t xml:space="preserve">, </w:t>
      </w:r>
      <w:proofErr w:type="spellStart"/>
      <w:r w:rsidR="00FC1B0B">
        <w:t>ElasticSearch</w:t>
      </w:r>
      <w:proofErr w:type="spellEnd"/>
      <w:r w:rsidR="009C1F67">
        <w:t>.</w:t>
      </w:r>
    </w:p>
    <w:p w14:paraId="0A1A3A49" w14:textId="360BE264" w:rsidR="002E71B9" w:rsidRDefault="002E71B9">
      <w:pPr>
        <w:pStyle w:val="ListBullet"/>
      </w:pPr>
      <w:r w:rsidRPr="00CE756D">
        <w:rPr>
          <w:i/>
          <w:iCs/>
        </w:rPr>
        <w:t>ML Engineering:</w:t>
      </w:r>
      <w:r>
        <w:t xml:space="preserve"> ML pipelines, feature engineering, performance evaluation, model validation</w:t>
      </w:r>
      <w:r w:rsidR="00336ADC">
        <w:t>.</w:t>
      </w:r>
    </w:p>
    <w:p w14:paraId="5FD01074" w14:textId="3E4B87FD" w:rsidR="00541BAC" w:rsidRDefault="00000000">
      <w:pPr>
        <w:pStyle w:val="ListBullet"/>
      </w:pPr>
      <w:r w:rsidRPr="00CE756D">
        <w:rPr>
          <w:i/>
          <w:iCs/>
        </w:rPr>
        <w:t>Analysis &amp; Visualization:</w:t>
      </w:r>
      <w:r>
        <w:t xml:space="preserve"> </w:t>
      </w:r>
      <w:r w:rsidR="00AE356B">
        <w:t>EDA</w:t>
      </w:r>
      <w:r w:rsidR="000E4E9D">
        <w:t xml:space="preserve">, </w:t>
      </w:r>
      <w:proofErr w:type="spellStart"/>
      <w:r w:rsidR="000E4E9D">
        <w:t>Jupyter</w:t>
      </w:r>
      <w:proofErr w:type="spellEnd"/>
      <w:r w:rsidR="000E4E9D">
        <w:t xml:space="preserve"> Notebook,</w:t>
      </w:r>
      <w:r w:rsidR="00FC1B0B">
        <w:t xml:space="preserve"> RStudio,</w:t>
      </w:r>
      <w:r w:rsidR="000E4E9D">
        <w:t xml:space="preserve"> R Markdown, mermaid</w:t>
      </w:r>
      <w:r w:rsidR="00177AE8">
        <w:t xml:space="preserve">, </w:t>
      </w:r>
      <w:r>
        <w:t>Excel</w:t>
      </w:r>
      <w:r w:rsidR="00F07E28">
        <w:t>, Kibana</w:t>
      </w:r>
      <w:r w:rsidR="00D2548F">
        <w:t>, Tableau</w:t>
      </w:r>
      <w:r w:rsidR="006667D9">
        <w:t>.</w:t>
      </w:r>
    </w:p>
    <w:p w14:paraId="4C140D8D" w14:textId="73F2CFE9" w:rsidR="00541BAC" w:rsidRDefault="00000000">
      <w:pPr>
        <w:pStyle w:val="ListBullet"/>
      </w:pPr>
      <w:r w:rsidRPr="00CE756D">
        <w:rPr>
          <w:i/>
          <w:iCs/>
        </w:rPr>
        <w:t>Documentation &amp; Support:</w:t>
      </w:r>
      <w:r>
        <w:t xml:space="preserve"> Sphinx, </w:t>
      </w:r>
      <w:proofErr w:type="spellStart"/>
      <w:r>
        <w:t>reStructuredText</w:t>
      </w:r>
      <w:proofErr w:type="spellEnd"/>
      <w:r>
        <w:t>, user training, contributor onboarding, issue triage</w:t>
      </w:r>
      <w:r w:rsidR="00F40697">
        <w:t>.</w:t>
      </w:r>
    </w:p>
    <w:p w14:paraId="3858CB24" w14:textId="7C9F490A" w:rsidR="00541BAC" w:rsidRDefault="00000000">
      <w:pPr>
        <w:pStyle w:val="ListBullet"/>
      </w:pPr>
      <w:r w:rsidRPr="00CE756D">
        <w:rPr>
          <w:i/>
          <w:iCs/>
        </w:rPr>
        <w:t>Platforms &amp; Environments:</w:t>
      </w:r>
      <w:r>
        <w:t xml:space="preserve"> MacOS, Windows</w:t>
      </w:r>
      <w:r w:rsidR="00D70281">
        <w:t>, Linux</w:t>
      </w:r>
      <w:r>
        <w:t>, HPC (</w:t>
      </w:r>
      <w:proofErr w:type="spellStart"/>
      <w:r>
        <w:t>Slurm</w:t>
      </w:r>
      <w:proofErr w:type="spellEnd"/>
      <w:r w:rsidR="00C25F64">
        <w:t>, UGE</w:t>
      </w:r>
      <w:r>
        <w:t>),</w:t>
      </w:r>
      <w:r w:rsidR="00FD1720">
        <w:t xml:space="preserve"> </w:t>
      </w:r>
      <w:proofErr w:type="spellStart"/>
      <w:r w:rsidR="00FD1720">
        <w:t>conda</w:t>
      </w:r>
      <w:proofErr w:type="spellEnd"/>
      <w:r w:rsidR="008F4289">
        <w:t>,</w:t>
      </w:r>
      <w:r>
        <w:t xml:space="preserve"> </w:t>
      </w:r>
      <w:r w:rsidR="00ED15F0">
        <w:t xml:space="preserve">Kubernetes (k8s), </w:t>
      </w:r>
      <w:r w:rsidR="00A03453">
        <w:t xml:space="preserve">GitHub, </w:t>
      </w:r>
      <w:r>
        <w:t>Bitbucket/Stash, VS Code</w:t>
      </w:r>
      <w:r w:rsidR="000E4E9D">
        <w:t xml:space="preserve">, </w:t>
      </w:r>
      <w:r>
        <w:t>JIRA</w:t>
      </w:r>
      <w:r w:rsidR="0019349E">
        <w:t>.</w:t>
      </w:r>
    </w:p>
    <w:p w14:paraId="4175F3A7" w14:textId="77777777" w:rsidR="00541BAC" w:rsidRDefault="00000000" w:rsidP="00F84049">
      <w:pPr>
        <w:pStyle w:val="Heading1"/>
      </w:pPr>
      <w:r>
        <w:t>Experience</w:t>
      </w:r>
    </w:p>
    <w:p w14:paraId="35CBBDE6" w14:textId="5FE39AAD" w:rsidR="00477317" w:rsidRDefault="00477317" w:rsidP="00477317">
      <w:pPr>
        <w:pStyle w:val="Heading2"/>
      </w:pPr>
      <w:r>
        <w:t xml:space="preserve">Advisory Board Member and </w:t>
      </w:r>
      <w:r w:rsidR="00AE23A5">
        <w:t xml:space="preserve">Citizen Science </w:t>
      </w:r>
      <w:r>
        <w:t>Volunteer</w:t>
      </w:r>
      <w:r w:rsidR="00AE23A5">
        <w:t xml:space="preserve"> Engineer</w:t>
      </w:r>
      <w:r>
        <w:t>, Cascade STEAM, April 2025–Present</w:t>
      </w:r>
    </w:p>
    <w:p w14:paraId="0827BC85" w14:textId="75505ADB" w:rsidR="006811C9" w:rsidRDefault="006811C9" w:rsidP="00477317">
      <w:pPr>
        <w:pStyle w:val="ListBullet"/>
      </w:pPr>
      <w:hyperlink r:id="rId8" w:history="1">
        <w:r w:rsidRPr="006811C9">
          <w:rPr>
            <w:rStyle w:val="Hyperlink"/>
          </w:rPr>
          <w:t>cascadesteam.org</w:t>
        </w:r>
      </w:hyperlink>
    </w:p>
    <w:p w14:paraId="668D2703" w14:textId="0B7F6260" w:rsidR="00E30FD1" w:rsidRDefault="00477317" w:rsidP="00477317">
      <w:pPr>
        <w:pStyle w:val="ListBullet"/>
      </w:pPr>
      <w:r>
        <w:t xml:space="preserve">Leading </w:t>
      </w:r>
      <w:r w:rsidR="00E30FD1">
        <w:t>the C</w:t>
      </w:r>
      <w:r>
        <w:t xml:space="preserve">itizen </w:t>
      </w:r>
      <w:r w:rsidR="00E30FD1">
        <w:t>S</w:t>
      </w:r>
      <w:r>
        <w:t>cience group’s development of computer-vision ETL tool for stormwater monitoring field observation datasheets</w:t>
      </w:r>
      <w:r w:rsidR="002C3E11">
        <w:t>:</w:t>
      </w:r>
    </w:p>
    <w:p w14:paraId="3DE6012C" w14:textId="4E55255C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9" w:history="1">
        <w:r w:rsidRPr="00E30FD1">
          <w:rPr>
            <w:rStyle w:val="Hyperlink"/>
          </w:rPr>
          <w:t>github.com/crickets-and-comb/stormwater_monitoring_datasheet_extraction</w:t>
        </w:r>
      </w:hyperlink>
    </w:p>
    <w:p w14:paraId="2A544673" w14:textId="1925F1B4" w:rsidR="00477317" w:rsidRDefault="00477317" w:rsidP="00477317">
      <w:pPr>
        <w:pStyle w:val="ListBullet"/>
      </w:pPr>
      <w:r>
        <w:t xml:space="preserve">Integrating </w:t>
      </w:r>
      <w:r w:rsidR="0015034B">
        <w:t>DevOps</w:t>
      </w:r>
      <w:r>
        <w:t xml:space="preserve"> tools and workflows </w:t>
      </w:r>
      <w:r w:rsidR="00E30FD1">
        <w:t>with</w:t>
      </w:r>
      <w:r>
        <w:t xml:space="preserve"> Cascade STEAM infrastructure.</w:t>
      </w:r>
    </w:p>
    <w:p w14:paraId="028C84D8" w14:textId="4FC05D70" w:rsidR="00477317" w:rsidRDefault="00477317" w:rsidP="00477317">
      <w:pPr>
        <w:pStyle w:val="ListBullet"/>
      </w:pPr>
      <w:r>
        <w:t>Consulting on</w:t>
      </w:r>
      <w:r w:rsidR="00E30FD1">
        <w:t xml:space="preserve"> selection of</w:t>
      </w:r>
      <w:r>
        <w:t xml:space="preserve"> collaborative </w:t>
      </w:r>
      <w:r w:rsidR="00E30FD1">
        <w:t xml:space="preserve">and </w:t>
      </w:r>
      <w:r>
        <w:t>project</w:t>
      </w:r>
      <w:r w:rsidR="00E30FD1">
        <w:t>-</w:t>
      </w:r>
      <w:r>
        <w:t>management platforms.</w:t>
      </w:r>
    </w:p>
    <w:p w14:paraId="45824B4F" w14:textId="2EBE0C4C" w:rsidR="00477317" w:rsidRDefault="00477317" w:rsidP="00477317">
      <w:pPr>
        <w:pStyle w:val="Heading2"/>
      </w:pPr>
      <w:r>
        <w:t>Founder and Lead</w:t>
      </w:r>
      <w:r w:rsidR="00AE23A5">
        <w:t xml:space="preserve"> Engineer</w:t>
      </w:r>
      <w:r>
        <w:t>, Crickets and Comb, Nov 2024–Present</w:t>
      </w:r>
    </w:p>
    <w:p w14:paraId="328FF948" w14:textId="51D66B33" w:rsidR="00477317" w:rsidRDefault="00477317" w:rsidP="00477317">
      <w:pPr>
        <w:pStyle w:val="ListBullet"/>
      </w:pPr>
      <w:r>
        <w:t>Implemented</w:t>
      </w:r>
      <w:r w:rsidR="00AE23A5">
        <w:t xml:space="preserve"> and maintain</w:t>
      </w:r>
      <w:r>
        <w:t xml:space="preserve"> reusable DevOps tools and workflows for local + Docker development and GitHub CI/CD.</w:t>
      </w:r>
    </w:p>
    <w:p w14:paraId="738D46E5" w14:textId="78EC2CCF" w:rsidR="00E30FD1" w:rsidRDefault="00E30FD1" w:rsidP="00477317">
      <w:pPr>
        <w:pStyle w:val="ListBullet"/>
      </w:pPr>
      <w:r>
        <w:t>Onboard developers</w:t>
      </w:r>
      <w:r w:rsidR="00AE23A5">
        <w:t xml:space="preserve"> with documentation, presentations, and hands-on support.</w:t>
      </w:r>
    </w:p>
    <w:p w14:paraId="13174763" w14:textId="119E2C43" w:rsidR="00E30FD1" w:rsidRDefault="00AE23A5" w:rsidP="00477317">
      <w:pPr>
        <w:pStyle w:val="ListBullet"/>
      </w:pPr>
      <w:r>
        <w:t>Automated part of</w:t>
      </w:r>
      <w:r w:rsidR="00CB10D5">
        <w:t xml:space="preserve"> Bellingham</w:t>
      </w:r>
      <w:r w:rsidR="00E30FD1">
        <w:t xml:space="preserve"> </w:t>
      </w:r>
      <w:r w:rsidR="00CB10D5">
        <w:t>F</w:t>
      </w:r>
      <w:r w:rsidR="00477317">
        <w:t>ood</w:t>
      </w:r>
      <w:r>
        <w:t xml:space="preserve"> </w:t>
      </w:r>
      <w:r w:rsidR="00CB10D5">
        <w:t>B</w:t>
      </w:r>
      <w:r w:rsidR="00477317">
        <w:t>ank</w:t>
      </w:r>
      <w:r>
        <w:t>’s</w:t>
      </w:r>
      <w:r w:rsidR="00477317">
        <w:t xml:space="preserve"> delivery </w:t>
      </w:r>
      <w:r>
        <w:t>operations</w:t>
      </w:r>
      <w:r w:rsidR="00477317">
        <w:t>, reducing several staff-hours with each weekly use</w:t>
      </w:r>
      <w:r w:rsidR="00F45FC9">
        <w:t>:</w:t>
      </w:r>
    </w:p>
    <w:p w14:paraId="585B01FE" w14:textId="368DB113" w:rsidR="00477317" w:rsidRDefault="00477317" w:rsidP="00E30FD1">
      <w:pPr>
        <w:pStyle w:val="ListBullet"/>
        <w:tabs>
          <w:tab w:val="clear" w:pos="360"/>
          <w:tab w:val="num" w:pos="720"/>
        </w:tabs>
        <w:ind w:left="720"/>
      </w:pPr>
      <w:hyperlink r:id="rId10" w:anchor="projects" w:history="1">
        <w:r>
          <w:rPr>
            <w:rStyle w:val="Hyperlink"/>
          </w:rPr>
          <w:t>cricketsandcomb.org/#projects</w:t>
        </w:r>
      </w:hyperlink>
    </w:p>
    <w:p w14:paraId="03005FCE" w14:textId="2F2B8D0E" w:rsidR="00E30FD1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Designed </w:t>
      </w:r>
      <w:r w:rsidR="00E30FD1">
        <w:t xml:space="preserve">and implemented </w:t>
      </w:r>
      <w:r w:rsidR="00AE23A5">
        <w:t xml:space="preserve">an ETL </w:t>
      </w:r>
      <w:r>
        <w:t>CLI</w:t>
      </w:r>
      <w:r w:rsidR="00AE23A5">
        <w:t xml:space="preserve"> </w:t>
      </w:r>
      <w:r>
        <w:t>integrat</w:t>
      </w:r>
      <w:r w:rsidR="00AE23A5">
        <w:t>ed</w:t>
      </w:r>
      <w:r>
        <w:t xml:space="preserve"> </w:t>
      </w:r>
      <w:r w:rsidR="00E30FD1">
        <w:t>with</w:t>
      </w:r>
      <w:r>
        <w:t xml:space="preserve"> staff workflows</w:t>
      </w:r>
      <w:r w:rsidR="00E30FD1">
        <w:t xml:space="preserve"> and 3</w:t>
      </w:r>
      <w:r w:rsidR="00E30FD1" w:rsidRPr="00E30FD1">
        <w:rPr>
          <w:vertAlign w:val="superscript"/>
        </w:rPr>
        <w:t>rd</w:t>
      </w:r>
      <w:r w:rsidR="00E30FD1">
        <w:t>-party API.</w:t>
      </w:r>
    </w:p>
    <w:p w14:paraId="058A3E15" w14:textId="7049AECC" w:rsidR="00E30FD1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Achieved high test coverage, by line count, problem space, and abstraction level.</w:t>
      </w:r>
    </w:p>
    <w:p w14:paraId="36684803" w14:textId="4068177C" w:rsidR="00477317" w:rsidRDefault="00E30FD1" w:rsidP="00477317">
      <w:pPr>
        <w:pStyle w:val="ListBullet"/>
        <w:tabs>
          <w:tab w:val="clear" w:pos="360"/>
          <w:tab w:val="num" w:pos="720"/>
        </w:tabs>
        <w:ind w:left="720"/>
      </w:pPr>
      <w:r>
        <w:t>L</w:t>
      </w:r>
      <w:r w:rsidR="00477317">
        <w:t xml:space="preserve">ed incremental design, rollout, and </w:t>
      </w:r>
      <w:r>
        <w:t xml:space="preserve">user </w:t>
      </w:r>
      <w:r w:rsidR="00477317">
        <w:t>training.</w:t>
      </w:r>
    </w:p>
    <w:p w14:paraId="25B1E6BB" w14:textId="77777777" w:rsidR="00AE23A5" w:rsidRDefault="00477317" w:rsidP="00477317">
      <w:pPr>
        <w:pStyle w:val="ListBullet"/>
        <w:tabs>
          <w:tab w:val="clear" w:pos="360"/>
          <w:tab w:val="num" w:pos="720"/>
        </w:tabs>
        <w:ind w:left="720"/>
      </w:pPr>
      <w:r>
        <w:t xml:space="preserve">Wrote </w:t>
      </w:r>
      <w:r w:rsidR="00AE23A5">
        <w:t xml:space="preserve">and deployed </w:t>
      </w:r>
      <w:r>
        <w:t>technical and non-technical documentation</w:t>
      </w:r>
      <w:r w:rsidR="00AE23A5">
        <w:t>.</w:t>
      </w:r>
    </w:p>
    <w:p w14:paraId="599F73A7" w14:textId="64709F3B" w:rsidR="00477317" w:rsidRDefault="00AE23A5" w:rsidP="00477317">
      <w:pPr>
        <w:pStyle w:val="ListBullet"/>
        <w:tabs>
          <w:tab w:val="clear" w:pos="360"/>
          <w:tab w:val="num" w:pos="720"/>
        </w:tabs>
        <w:ind w:left="720"/>
      </w:pPr>
      <w:r>
        <w:t>M</w:t>
      </w:r>
      <w:r w:rsidR="00477317">
        <w:t xml:space="preserve">aintain ongoing </w:t>
      </w:r>
      <w:r>
        <w:t xml:space="preserve">user </w:t>
      </w:r>
      <w:r w:rsidR="00477317">
        <w:t>support</w:t>
      </w:r>
      <w:r>
        <w:t xml:space="preserve"> and dependency management</w:t>
      </w:r>
      <w:r w:rsidR="00477317">
        <w:t>.</w:t>
      </w:r>
    </w:p>
    <w:p w14:paraId="7BFA1EF3" w14:textId="0C83AABB" w:rsidR="00477317" w:rsidRDefault="00477317" w:rsidP="00477317">
      <w:pPr>
        <w:pStyle w:val="ListBullet"/>
        <w:tabs>
          <w:tab w:val="clear" w:pos="360"/>
        </w:tabs>
        <w:ind w:left="720"/>
      </w:pPr>
      <w:r>
        <w:t>Released as open-source project; lead collaborative development at all skill levels.</w:t>
      </w:r>
    </w:p>
    <w:p w14:paraId="0F15FC39" w14:textId="262BA576" w:rsidR="00541BAC" w:rsidRDefault="00000000">
      <w:pPr>
        <w:pStyle w:val="Heading2"/>
      </w:pPr>
      <w:r>
        <w:t xml:space="preserve">Research Engineer, </w:t>
      </w:r>
      <w:r w:rsidR="0088380E">
        <w:t xml:space="preserve">IHME – </w:t>
      </w:r>
      <w:r>
        <w:t>Central Computation (GBD), Nov 2022–Oct 2024</w:t>
      </w:r>
    </w:p>
    <w:p w14:paraId="6BC33475" w14:textId="1B5E603E" w:rsidR="00A760F6" w:rsidRDefault="005B573C" w:rsidP="00A760F6">
      <w:pPr>
        <w:pStyle w:val="ListBullet"/>
      </w:pPr>
      <w:hyperlink r:id="rId11" w:history="1">
        <w:r>
          <w:rPr>
            <w:rStyle w:val="Hyperlink"/>
          </w:rPr>
          <w:t>www.healthdata.org/research-analysis/gbd</w:t>
        </w:r>
      </w:hyperlink>
    </w:p>
    <w:p w14:paraId="5979C2EA" w14:textId="12D40B53" w:rsidR="00541BAC" w:rsidRDefault="00000000">
      <w:pPr>
        <w:pStyle w:val="ListBullet"/>
      </w:pPr>
      <w:r>
        <w:t xml:space="preserve">Developed and maintained internal </w:t>
      </w:r>
      <w:r w:rsidR="00ED15F0">
        <w:t xml:space="preserve">Python and dev </w:t>
      </w:r>
      <w:r>
        <w:t>tools for data modeling, versioning, access, and dev workflows.</w:t>
      </w:r>
    </w:p>
    <w:p w14:paraId="2F376B4B" w14:textId="070F8300" w:rsidR="00541BAC" w:rsidRDefault="00000000">
      <w:pPr>
        <w:pStyle w:val="ListBullet"/>
      </w:pPr>
      <w:r>
        <w:t>Contributed to a large in-house Python ecosystem: features, bugfixes, major test coverage increases</w:t>
      </w:r>
      <w:r w:rsidR="00E3247F">
        <w:t>, and documentation.</w:t>
      </w:r>
    </w:p>
    <w:p w14:paraId="7C1BDF61" w14:textId="4A8FD450" w:rsidR="00541BAC" w:rsidRDefault="00000000">
      <w:pPr>
        <w:pStyle w:val="ListBullet"/>
      </w:pPr>
      <w:r>
        <w:t xml:space="preserve">Maintained Jenkins builds across ~100 packages; debugged issues across DBs, </w:t>
      </w:r>
      <w:r w:rsidR="00ED15F0">
        <w:t xml:space="preserve">Python </w:t>
      </w:r>
      <w:r>
        <w:t>APIs</w:t>
      </w:r>
      <w:r w:rsidR="00ED15F0">
        <w:t>/CLIs</w:t>
      </w:r>
      <w:r>
        <w:t xml:space="preserve">, Docker, </w:t>
      </w:r>
      <w:r w:rsidR="00ED15F0">
        <w:t xml:space="preserve">k8s, </w:t>
      </w:r>
      <w:r>
        <w:t>and HPC.</w:t>
      </w:r>
    </w:p>
    <w:p w14:paraId="545582D9" w14:textId="04CBDBC9" w:rsidR="00541BAC" w:rsidRDefault="00000000">
      <w:pPr>
        <w:pStyle w:val="ListBullet"/>
      </w:pPr>
      <w:r>
        <w:t xml:space="preserve">Directly supported research teams: </w:t>
      </w:r>
      <w:r w:rsidR="00A96122">
        <w:t>I</w:t>
      </w:r>
      <w:r>
        <w:t>nvestigated failed model runs, data access issues, and tooling gaps.</w:t>
      </w:r>
    </w:p>
    <w:p w14:paraId="6F89AD59" w14:textId="1F9ED7F2" w:rsidR="00541BAC" w:rsidRDefault="00000000">
      <w:pPr>
        <w:pStyle w:val="ListBullet"/>
      </w:pPr>
      <w:r>
        <w:t xml:space="preserve">Analyzed system usage and tool performance via </w:t>
      </w:r>
      <w:proofErr w:type="spellStart"/>
      <w:r>
        <w:t>ElasticSearch</w:t>
      </w:r>
      <w:proofErr w:type="spellEnd"/>
      <w:r w:rsidR="006277DC">
        <w:t>; ran ad-hoc reports and built automated report.</w:t>
      </w:r>
    </w:p>
    <w:p w14:paraId="0FCC2C77" w14:textId="77777777" w:rsidR="00541BAC" w:rsidRDefault="00000000">
      <w:pPr>
        <w:pStyle w:val="Heading2"/>
      </w:pPr>
      <w:r>
        <w:t>Data Analyst, IHME – Pandemics Team, Nov 2021–Dec 2022</w:t>
      </w:r>
    </w:p>
    <w:p w14:paraId="26D291BF" w14:textId="4505E9CF" w:rsidR="00541BAC" w:rsidRDefault="00000000">
      <w:pPr>
        <w:pStyle w:val="ListBullet"/>
      </w:pPr>
      <w:r>
        <w:t>Owned multiple</w:t>
      </w:r>
      <w:r w:rsidR="001D6E92">
        <w:t xml:space="preserve"> data</w:t>
      </w:r>
      <w:r>
        <w:t xml:space="preserve"> pipelines for COVID-19 production; reduced key runtime by 65%.</w:t>
      </w:r>
    </w:p>
    <w:p w14:paraId="772E0EEC" w14:textId="77777777" w:rsidR="00541BAC" w:rsidRDefault="00000000">
      <w:pPr>
        <w:pStyle w:val="ListBullet"/>
      </w:pPr>
      <w:r>
        <w:t>Refactored vaccine and booster models for maintainability and extensibility.</w:t>
      </w:r>
    </w:p>
    <w:p w14:paraId="41EDE2A1" w14:textId="47523DB8" w:rsidR="006277DC" w:rsidRDefault="00000000">
      <w:pPr>
        <w:pStyle w:val="ListBullet"/>
      </w:pPr>
      <w:r>
        <w:t>Built diagnostic</w:t>
      </w:r>
      <w:r w:rsidR="00DA3A52">
        <w:t xml:space="preserve">s, with </w:t>
      </w:r>
      <w:r>
        <w:t>automated reporting for data QC</w:t>
      </w:r>
      <w:r w:rsidR="006277DC">
        <w:t>; inspected and cleaned data.</w:t>
      </w:r>
    </w:p>
    <w:p w14:paraId="3CFF58F7" w14:textId="38F7152F" w:rsidR="00541BAC" w:rsidRDefault="006277DC">
      <w:pPr>
        <w:pStyle w:val="ListBullet"/>
      </w:pPr>
      <w:r>
        <w:t>Led early UGE-to-</w:t>
      </w:r>
      <w:proofErr w:type="spellStart"/>
      <w:r>
        <w:t>Slurm</w:t>
      </w:r>
      <w:proofErr w:type="spellEnd"/>
      <w:r>
        <w:t xml:space="preserve"> transition for production jobs.</w:t>
      </w:r>
    </w:p>
    <w:p w14:paraId="2B04BE7E" w14:textId="1D78E5DD" w:rsidR="00541BAC" w:rsidRDefault="00DA3A52">
      <w:pPr>
        <w:pStyle w:val="ListBullet"/>
      </w:pPr>
      <w:r>
        <w:t>Built ETL pipeline in R of national data into</w:t>
      </w:r>
      <w:r w:rsidR="004023F5">
        <w:t xml:space="preserve"> </w:t>
      </w:r>
      <w:proofErr w:type="spellStart"/>
      <w:r w:rsidR="004023F5">
        <w:t>crosswalked</w:t>
      </w:r>
      <w:proofErr w:type="spellEnd"/>
      <w:r>
        <w:t>, versioned output.</w:t>
      </w:r>
    </w:p>
    <w:p w14:paraId="61FDD485" w14:textId="46C0E221" w:rsidR="00456600" w:rsidRDefault="00DA3A52" w:rsidP="00456600">
      <w:pPr>
        <w:pStyle w:val="ListBullet"/>
        <w:tabs>
          <w:tab w:val="clear" w:pos="360"/>
        </w:tabs>
      </w:pPr>
      <w:r>
        <w:t>Produced executive reports for world leaders</w:t>
      </w:r>
      <w:r w:rsidR="00EF6B90">
        <w:t xml:space="preserve">, </w:t>
      </w:r>
      <w:r w:rsidR="00240307">
        <w:t>running</w:t>
      </w:r>
      <w:r>
        <w:t xml:space="preserve"> ETL</w:t>
      </w:r>
      <w:r w:rsidR="00240307">
        <w:t xml:space="preserve"> into R Markdown</w:t>
      </w:r>
      <w:r>
        <w:t xml:space="preserve"> </w:t>
      </w:r>
      <w:r w:rsidR="00240307">
        <w:t>for</w:t>
      </w:r>
      <w:r>
        <w:t xml:space="preserve"> PDFs</w:t>
      </w:r>
      <w:r w:rsidR="00EF6B90">
        <w:t xml:space="preserve">; </w:t>
      </w:r>
      <w:r w:rsidR="00AD712A">
        <w:t>adapt</w:t>
      </w:r>
      <w:r w:rsidR="00EF6B90">
        <w:t>ed</w:t>
      </w:r>
      <w:r w:rsidR="00AD712A">
        <w:t xml:space="preserve"> to changing model outputs and </w:t>
      </w:r>
      <w:r w:rsidR="00EF6B90">
        <w:t>feature</w:t>
      </w:r>
      <w:r w:rsidR="00AD712A">
        <w:t xml:space="preserve"> requests</w:t>
      </w:r>
      <w:r w:rsidR="0097280F">
        <w:t>:</w:t>
      </w:r>
    </w:p>
    <w:p w14:paraId="55102454" w14:textId="21CD48FE" w:rsidR="00A760F6" w:rsidRDefault="005B573C" w:rsidP="00456600">
      <w:pPr>
        <w:pStyle w:val="ListBullet"/>
        <w:tabs>
          <w:tab w:val="clear" w:pos="360"/>
        </w:tabs>
        <w:ind w:left="720"/>
      </w:pPr>
      <w:hyperlink r:id="rId12" w:history="1">
        <w:r>
          <w:rPr>
            <w:rStyle w:val="Hyperlink"/>
          </w:rPr>
          <w:t>www.healthdata.org/research-analysis/diseases-injuries/covid/policy-briefings</w:t>
        </w:r>
      </w:hyperlink>
    </w:p>
    <w:p w14:paraId="5A4B4F1A" w14:textId="77777777" w:rsidR="00034978" w:rsidRDefault="0003497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B0B9921" w14:textId="785B1BED" w:rsidR="00A760F6" w:rsidRDefault="00000000" w:rsidP="00F84049">
      <w:pPr>
        <w:pStyle w:val="Heading1"/>
      </w:pPr>
      <w:r>
        <w:t>Education</w:t>
      </w:r>
    </w:p>
    <w:p w14:paraId="3383A02F" w14:textId="14736C3A" w:rsidR="00541BAC" w:rsidRDefault="00000000" w:rsidP="00F84049">
      <w:pPr>
        <w:spacing w:before="240"/>
      </w:pPr>
      <w:r>
        <w:t>B.S., Data</w:t>
      </w:r>
      <w:r w:rsidR="0080087B">
        <w:t>base</w:t>
      </w:r>
      <w:r>
        <w:t xml:space="preserve"> Management and Data Analytics – Western Governors University</w:t>
      </w:r>
    </w:p>
    <w:p w14:paraId="5BA4F913" w14:textId="6C22A760" w:rsidR="00541BAC" w:rsidRDefault="00000000">
      <w:r>
        <w:t>B.A., Critical Studies and Pedagogy – The Evergreen State College</w:t>
      </w:r>
    </w:p>
    <w:p w14:paraId="16B6039F" w14:textId="1F4F89C7" w:rsidR="00A760F6" w:rsidRDefault="00000000" w:rsidP="00F84049">
      <w:pPr>
        <w:pStyle w:val="Heading1"/>
      </w:pPr>
      <w:r>
        <w:t>Certifications</w:t>
      </w:r>
    </w:p>
    <w:p w14:paraId="4C26CFE0" w14:textId="76FE5955" w:rsidR="00541BAC" w:rsidRDefault="00000000" w:rsidP="00F84049">
      <w:pPr>
        <w:pStyle w:val="ListBullet"/>
        <w:spacing w:before="240"/>
      </w:pPr>
      <w:r>
        <w:t>Quantum Computing (</w:t>
      </w:r>
      <w:proofErr w:type="spellStart"/>
      <w:r>
        <w:t>Qiskit</w:t>
      </w:r>
      <w:proofErr w:type="spellEnd"/>
      <w:r>
        <w:t xml:space="preserve"> &amp; Python) – Udemy, Apr 2025</w:t>
      </w:r>
    </w:p>
    <w:p w14:paraId="0801A423" w14:textId="77777777" w:rsidR="00541BAC" w:rsidRDefault="00000000">
      <w:pPr>
        <w:pStyle w:val="ListBullet"/>
      </w:pPr>
      <w:r>
        <w:t>Mathematics for ML &amp; Data Science – DeepLearning.AI, Jan 2025</w:t>
      </w:r>
    </w:p>
    <w:p w14:paraId="42028B70" w14:textId="77777777" w:rsidR="00541BAC" w:rsidRDefault="00000000">
      <w:pPr>
        <w:pStyle w:val="ListBullet"/>
      </w:pPr>
      <w:r>
        <w:t>Oracle Database SQL Certified Associate – Oracle, Jul 2020</w:t>
      </w:r>
    </w:p>
    <w:p w14:paraId="76AC0E6B" w14:textId="77777777" w:rsidR="00541BAC" w:rsidRDefault="00000000">
      <w:pPr>
        <w:pStyle w:val="ListBullet"/>
      </w:pPr>
      <w:r>
        <w:t>CompTIA A+, Network+, Project+ – CompTIA, 2019–2020</w:t>
      </w:r>
    </w:p>
    <w:sectPr w:rsidR="00541BA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6B9012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23302756">
    <w:abstractNumId w:val="8"/>
  </w:num>
  <w:num w:numId="2" w16cid:durableId="300502472">
    <w:abstractNumId w:val="6"/>
  </w:num>
  <w:num w:numId="3" w16cid:durableId="1061057465">
    <w:abstractNumId w:val="5"/>
  </w:num>
  <w:num w:numId="4" w16cid:durableId="213661125">
    <w:abstractNumId w:val="4"/>
  </w:num>
  <w:num w:numId="5" w16cid:durableId="1727410670">
    <w:abstractNumId w:val="7"/>
  </w:num>
  <w:num w:numId="6" w16cid:durableId="1519083342">
    <w:abstractNumId w:val="3"/>
  </w:num>
  <w:num w:numId="7" w16cid:durableId="94595986">
    <w:abstractNumId w:val="2"/>
  </w:num>
  <w:num w:numId="8" w16cid:durableId="2068801663">
    <w:abstractNumId w:val="1"/>
  </w:num>
  <w:num w:numId="9" w16cid:durableId="193115796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978"/>
    <w:rsid w:val="00057F15"/>
    <w:rsid w:val="0006063C"/>
    <w:rsid w:val="000E4E9D"/>
    <w:rsid w:val="001110B5"/>
    <w:rsid w:val="00137CD2"/>
    <w:rsid w:val="0015034B"/>
    <w:rsid w:val="0015074B"/>
    <w:rsid w:val="00177AE8"/>
    <w:rsid w:val="001826EE"/>
    <w:rsid w:val="001904B3"/>
    <w:rsid w:val="0019349E"/>
    <w:rsid w:val="001B1817"/>
    <w:rsid w:val="001D6E92"/>
    <w:rsid w:val="00240307"/>
    <w:rsid w:val="0029639D"/>
    <w:rsid w:val="002C3E11"/>
    <w:rsid w:val="002E71B9"/>
    <w:rsid w:val="00326F90"/>
    <w:rsid w:val="00336ADC"/>
    <w:rsid w:val="00371A9F"/>
    <w:rsid w:val="003A0D81"/>
    <w:rsid w:val="004023F5"/>
    <w:rsid w:val="00424501"/>
    <w:rsid w:val="00456600"/>
    <w:rsid w:val="00466977"/>
    <w:rsid w:val="00477317"/>
    <w:rsid w:val="004C52C5"/>
    <w:rsid w:val="004D356E"/>
    <w:rsid w:val="00541BAC"/>
    <w:rsid w:val="00550E54"/>
    <w:rsid w:val="005B573C"/>
    <w:rsid w:val="005D2088"/>
    <w:rsid w:val="006079E2"/>
    <w:rsid w:val="00621FE6"/>
    <w:rsid w:val="006277DC"/>
    <w:rsid w:val="00646285"/>
    <w:rsid w:val="006667D9"/>
    <w:rsid w:val="006811C9"/>
    <w:rsid w:val="00687EA3"/>
    <w:rsid w:val="0069423D"/>
    <w:rsid w:val="006A01DF"/>
    <w:rsid w:val="00771584"/>
    <w:rsid w:val="00793019"/>
    <w:rsid w:val="007D796E"/>
    <w:rsid w:val="0080087B"/>
    <w:rsid w:val="0085363F"/>
    <w:rsid w:val="0088380E"/>
    <w:rsid w:val="008A2AEE"/>
    <w:rsid w:val="008B50F0"/>
    <w:rsid w:val="008F4289"/>
    <w:rsid w:val="0097280F"/>
    <w:rsid w:val="00991CCF"/>
    <w:rsid w:val="009C1F67"/>
    <w:rsid w:val="009E7D5D"/>
    <w:rsid w:val="00A03453"/>
    <w:rsid w:val="00A16087"/>
    <w:rsid w:val="00A45F25"/>
    <w:rsid w:val="00A760F6"/>
    <w:rsid w:val="00A83945"/>
    <w:rsid w:val="00A96122"/>
    <w:rsid w:val="00AA1D8D"/>
    <w:rsid w:val="00AD712A"/>
    <w:rsid w:val="00AE23A5"/>
    <w:rsid w:val="00AE356B"/>
    <w:rsid w:val="00B00DFD"/>
    <w:rsid w:val="00B47730"/>
    <w:rsid w:val="00BC33F2"/>
    <w:rsid w:val="00C113C2"/>
    <w:rsid w:val="00C25F64"/>
    <w:rsid w:val="00CB0664"/>
    <w:rsid w:val="00CB10D5"/>
    <w:rsid w:val="00CB46BB"/>
    <w:rsid w:val="00CD1DC9"/>
    <w:rsid w:val="00CE756D"/>
    <w:rsid w:val="00D2548F"/>
    <w:rsid w:val="00D70281"/>
    <w:rsid w:val="00DA3A52"/>
    <w:rsid w:val="00DE29F4"/>
    <w:rsid w:val="00DE37EB"/>
    <w:rsid w:val="00E138ED"/>
    <w:rsid w:val="00E30FD1"/>
    <w:rsid w:val="00E3247F"/>
    <w:rsid w:val="00E547D3"/>
    <w:rsid w:val="00E7429C"/>
    <w:rsid w:val="00ED15F0"/>
    <w:rsid w:val="00ED1A52"/>
    <w:rsid w:val="00EE5501"/>
    <w:rsid w:val="00EF0700"/>
    <w:rsid w:val="00EF6B90"/>
    <w:rsid w:val="00F07E28"/>
    <w:rsid w:val="00F26341"/>
    <w:rsid w:val="00F40697"/>
    <w:rsid w:val="00F45FC9"/>
    <w:rsid w:val="00F8195C"/>
    <w:rsid w:val="00F84049"/>
    <w:rsid w:val="00F861B5"/>
    <w:rsid w:val="00FA56DA"/>
    <w:rsid w:val="00FC1B0B"/>
    <w:rsid w:val="00FC693F"/>
    <w:rsid w:val="00FD17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C8E1B6"/>
  <w14:defaultImageDpi w14:val="300"/>
  <w15:docId w15:val="{642033A0-ACAE-184B-8F38-E12E6332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7D79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79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D796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99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3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13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21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6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8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7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66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0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2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scadesteam.org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kalebcoberly.com/" TargetMode="External"/><Relationship Id="rId12" Type="http://schemas.openxmlformats.org/officeDocument/2006/relationships/hyperlink" Target="https://www.healthdata.org/research-analysis/diseases-injuries/covid/policy-brief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kaleb.coberly@gmail.com" TargetMode="External"/><Relationship Id="rId11" Type="http://schemas.openxmlformats.org/officeDocument/2006/relationships/hyperlink" Target="https://www.healthdata.org/research-analysis/gbd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cricketsandcomb.org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rickets-and-comb/stormwater_monitoring_datasheet_extrac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Kaleb Coberly</cp:lastModifiedBy>
  <cp:revision>4</cp:revision>
  <cp:lastPrinted>2025-04-16T17:54:00Z</cp:lastPrinted>
  <dcterms:created xsi:type="dcterms:W3CDTF">2025-08-29T16:59:00Z</dcterms:created>
  <dcterms:modified xsi:type="dcterms:W3CDTF">2025-08-29T17:38:00Z</dcterms:modified>
  <cp:category/>
</cp:coreProperties>
</file>